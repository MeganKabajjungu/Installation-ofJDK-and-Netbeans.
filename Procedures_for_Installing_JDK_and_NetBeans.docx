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9D66" w14:textId="77777777" w:rsidR="00A34236" w:rsidRPr="008C5DFF" w:rsidRDefault="008C5DFF">
      <w:pPr>
        <w:pStyle w:val="Heading1"/>
        <w:rPr>
          <w:color w:val="000000" w:themeColor="text1"/>
        </w:rPr>
      </w:pPr>
      <w:r w:rsidRPr="008C5DFF">
        <w:rPr>
          <w:color w:val="000000" w:themeColor="text1"/>
        </w:rPr>
        <w:t>Procedures for I</w:t>
      </w:r>
      <w:bookmarkStart w:id="0" w:name="_GoBack"/>
      <w:bookmarkEnd w:id="0"/>
      <w:r w:rsidRPr="008C5DFF">
        <w:rPr>
          <w:color w:val="000000" w:themeColor="text1"/>
        </w:rPr>
        <w:t>nstalling Java Development Kit and NetBeans</w:t>
      </w:r>
    </w:p>
    <w:p w14:paraId="7ED11E1A" w14:textId="77777777" w:rsidR="00A34236" w:rsidRPr="008C5DFF" w:rsidRDefault="008C5DFF">
      <w:pPr>
        <w:pStyle w:val="Heading2"/>
        <w:rPr>
          <w:color w:val="002060"/>
          <w:sz w:val="24"/>
          <w:szCs w:val="24"/>
        </w:rPr>
      </w:pPr>
      <w:r w:rsidRPr="008C5DFF">
        <w:rPr>
          <w:color w:val="002060"/>
          <w:sz w:val="24"/>
          <w:szCs w:val="24"/>
        </w:rPr>
        <w:t>Subject:</w:t>
      </w:r>
    </w:p>
    <w:p w14:paraId="377CD9A9" w14:textId="12252F9F" w:rsidR="00A34236" w:rsidRDefault="008C5DFF" w:rsidP="008C5DFF">
      <w:r>
        <w:t xml:space="preserve">In class assignment </w:t>
      </w:r>
    </w:p>
    <w:p w14:paraId="4BB6F8F1" w14:textId="77777777" w:rsidR="00A34236" w:rsidRPr="008C5DFF" w:rsidRDefault="008C5DFF">
      <w:pPr>
        <w:pStyle w:val="Heading2"/>
        <w:rPr>
          <w:color w:val="002060"/>
        </w:rPr>
      </w:pPr>
      <w:r w:rsidRPr="008C5DFF">
        <w:rPr>
          <w:color w:val="002060"/>
        </w:rPr>
        <w:t>Name and Registration Number:</w:t>
      </w:r>
    </w:p>
    <w:p w14:paraId="45791981" w14:textId="738E4F22" w:rsidR="00A34236" w:rsidRDefault="008C5DFF">
      <w:r>
        <w:t xml:space="preserve">Name: </w:t>
      </w:r>
      <w:proofErr w:type="spellStart"/>
      <w:r w:rsidR="004026AE">
        <w:t>Kabajjungu</w:t>
      </w:r>
      <w:proofErr w:type="spellEnd"/>
      <w:r w:rsidR="004026AE">
        <w:t xml:space="preserve"> Megan</w:t>
      </w:r>
    </w:p>
    <w:p w14:paraId="51D44F8A" w14:textId="1C86215F" w:rsidR="00A34236" w:rsidRDefault="008C5DFF">
      <w:r>
        <w:t xml:space="preserve">Registration Number: </w:t>
      </w:r>
      <w:r w:rsidR="004026AE">
        <w:t>VU-BIT-2211-0767-DAY</w:t>
      </w:r>
    </w:p>
    <w:p w14:paraId="58FC4DA1" w14:textId="77777777" w:rsidR="00A34236" w:rsidRPr="008C5DFF" w:rsidRDefault="008C5DFF">
      <w:pPr>
        <w:pStyle w:val="Heading2"/>
        <w:rPr>
          <w:color w:val="002060"/>
        </w:rPr>
      </w:pPr>
      <w:r w:rsidRPr="008C5DFF">
        <w:rPr>
          <w:color w:val="002060"/>
        </w:rPr>
        <w:t>Introduction</w:t>
      </w:r>
    </w:p>
    <w:p w14:paraId="623AF3ED" w14:textId="4BF798D0" w:rsidR="00A34236" w:rsidRDefault="008C5DFF">
      <w:r>
        <w:t xml:space="preserve">This document provides a step-by-step guide on how to </w:t>
      </w:r>
      <w:r>
        <w:t>install the Java Development Kit (JDK) and NetBeans on your computer. These tools are essential for Java programming and application development</w:t>
      </w:r>
      <w:r w:rsidR="004026AE">
        <w:t xml:space="preserve"> that provide necessary libraries, tools and runtime environment to develop and </w:t>
      </w:r>
      <w:proofErr w:type="spellStart"/>
      <w:r w:rsidR="004026AE">
        <w:t>excute</w:t>
      </w:r>
      <w:proofErr w:type="spellEnd"/>
      <w:r w:rsidR="004026AE">
        <w:t xml:space="preserve"> java applications while </w:t>
      </w:r>
      <w:proofErr w:type="spellStart"/>
      <w:r w:rsidR="004026AE">
        <w:t>netbeans</w:t>
      </w:r>
      <w:proofErr w:type="spellEnd"/>
      <w:r w:rsidR="004026AE">
        <w:t xml:space="preserve"> offer an intuitive interface to write, debug and manage Java code efficiently.</w:t>
      </w:r>
    </w:p>
    <w:p w14:paraId="0AACAE28" w14:textId="77777777" w:rsidR="00A34236" w:rsidRPr="008C5DFF" w:rsidRDefault="008C5DFF">
      <w:pPr>
        <w:pStyle w:val="Heading2"/>
        <w:rPr>
          <w:color w:val="002060"/>
        </w:rPr>
      </w:pPr>
      <w:r w:rsidRPr="008C5DFF">
        <w:rPr>
          <w:color w:val="002060"/>
        </w:rPr>
        <w:t>Step 1: Install Java Development Kit (JDK)</w:t>
      </w:r>
    </w:p>
    <w:p w14:paraId="1DA1ECF4" w14:textId="77777777" w:rsidR="00A34236" w:rsidRDefault="008C5DFF">
      <w:r>
        <w:t>1. Open a web browser and go to the official Oracle website at http</w:t>
      </w:r>
      <w:r>
        <w:t>s://www.oracle.com/java/technologies/javase-downloads.html.</w:t>
      </w:r>
    </w:p>
    <w:p w14:paraId="680C1DDC" w14:textId="77777777" w:rsidR="00A34236" w:rsidRDefault="008C5DFF">
      <w:r>
        <w:t>2. Locate the latest version of the JDK and click on the "Download" button.</w:t>
      </w:r>
    </w:p>
    <w:p w14:paraId="33E27D3B" w14:textId="77777777" w:rsidR="00A34236" w:rsidRDefault="008C5DFF">
      <w:r>
        <w:t>3. Accept the license agreement by clicking the checkbox.</w:t>
      </w:r>
    </w:p>
    <w:p w14:paraId="12EB0106" w14:textId="77777777" w:rsidR="00A34236" w:rsidRDefault="008C5DFF">
      <w:r>
        <w:t>4. Choose the installer file suitable for your operating syste</w:t>
      </w:r>
      <w:r>
        <w:t>m (Windows, macOS, or Linux) and download it.</w:t>
      </w:r>
    </w:p>
    <w:p w14:paraId="5C930CAF" w14:textId="77777777" w:rsidR="00A34236" w:rsidRDefault="008C5DFF">
      <w:r>
        <w:t>5. Once the download is complete, open the installer file.</w:t>
      </w:r>
    </w:p>
    <w:p w14:paraId="105A76AF" w14:textId="77777777" w:rsidR="00A34236" w:rsidRDefault="008C5DFF">
      <w:r>
        <w:t>6. Follow the on-screen instructions to install the JDK. Keep the default settings unless you need a custom installation path.</w:t>
      </w:r>
    </w:p>
    <w:p w14:paraId="7987DAA2" w14:textId="77777777" w:rsidR="00A34236" w:rsidRDefault="008C5DFF">
      <w:r>
        <w:t>7. After installation, v</w:t>
      </w:r>
      <w:r>
        <w:t>erify the JDK is installed correctly by opening a terminal or command prompt and typing "java -version".</w:t>
      </w:r>
    </w:p>
    <w:p w14:paraId="6BDB687E" w14:textId="77777777" w:rsidR="00A34236" w:rsidRPr="008C5DFF" w:rsidRDefault="008C5DFF">
      <w:pPr>
        <w:pStyle w:val="Heading2"/>
        <w:rPr>
          <w:color w:val="002060"/>
        </w:rPr>
      </w:pPr>
      <w:r w:rsidRPr="008C5DFF">
        <w:rPr>
          <w:color w:val="002060"/>
        </w:rPr>
        <w:t>Step 2: Install NetBeans</w:t>
      </w:r>
    </w:p>
    <w:p w14:paraId="5B449C7D" w14:textId="77777777" w:rsidR="00A34236" w:rsidRDefault="008C5DFF">
      <w:r>
        <w:t>1. Open a web browser and navigate to the official Apache NetBeans website at https://netbeans.apache.org/.</w:t>
      </w:r>
    </w:p>
    <w:p w14:paraId="723444D8" w14:textId="77777777" w:rsidR="00A34236" w:rsidRDefault="008C5DFF">
      <w:r>
        <w:t>2. Click on the "D</w:t>
      </w:r>
      <w:r>
        <w:t>ownload" button for the latest version of NetBeans.</w:t>
      </w:r>
    </w:p>
    <w:p w14:paraId="5A41FFB7" w14:textId="77777777" w:rsidR="00A34236" w:rsidRDefault="008C5DFF">
      <w:r>
        <w:t>3. Select the installer suitable for your operating system and download it.</w:t>
      </w:r>
    </w:p>
    <w:p w14:paraId="30FBE307" w14:textId="77777777" w:rsidR="00A34236" w:rsidRDefault="008C5DFF">
      <w:r>
        <w:t>4. Once the download is complete, open the installer file.</w:t>
      </w:r>
    </w:p>
    <w:p w14:paraId="4A414B53" w14:textId="77777777" w:rsidR="00A34236" w:rsidRDefault="008C5DFF">
      <w:r>
        <w:lastRenderedPageBreak/>
        <w:t xml:space="preserve">5. Follow the on-screen instructions to install NetBeans. Ensure you </w:t>
      </w:r>
      <w:r>
        <w:t>select the appropriate JDK during installation if prompted.</w:t>
      </w:r>
    </w:p>
    <w:p w14:paraId="45F38971" w14:textId="77777777" w:rsidR="00A34236" w:rsidRDefault="008C5DFF">
      <w:r>
        <w:t>6. After installation, launch NetBeans to confirm it is working correctly.</w:t>
      </w:r>
    </w:p>
    <w:p w14:paraId="2AEC892C" w14:textId="77777777" w:rsidR="00A34236" w:rsidRPr="008C5DFF" w:rsidRDefault="008C5DFF">
      <w:pPr>
        <w:pStyle w:val="Heading2"/>
        <w:rPr>
          <w:color w:val="002060"/>
        </w:rPr>
      </w:pPr>
      <w:r w:rsidRPr="008C5DFF">
        <w:rPr>
          <w:color w:val="002060"/>
        </w:rPr>
        <w:t>Conclusion</w:t>
      </w:r>
    </w:p>
    <w:p w14:paraId="4F571DA6" w14:textId="0567F978" w:rsidR="00A34236" w:rsidRDefault="008C5DFF">
      <w:r>
        <w:t>By following these outlined instructions, one is able to set up a complete development environment for Java programming, ensuring you are ready to create, compile and run Java projects seamlessly.</w:t>
      </w:r>
    </w:p>
    <w:sectPr w:rsidR="00A34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6AE"/>
    <w:rsid w:val="008C5DFF"/>
    <w:rsid w:val="00A342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E197"/>
  <w14:defaultImageDpi w14:val="300"/>
  <w15:docId w15:val="{186E5754-E19B-8E4A-A502-0B5185F8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964002-B996-154B-9407-2749EEAD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2024-12-15T20:24:00Z</dcterms:modified>
  <cp:category/>
</cp:coreProperties>
</file>